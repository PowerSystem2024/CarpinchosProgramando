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B0" w:rsidRDefault="00BE41B0">
      <w:pPr>
        <w:rPr>
          <w:lang w:val="es-ES"/>
        </w:rPr>
      </w:pPr>
      <w:r>
        <w:rPr>
          <w:lang w:val="es-ES"/>
        </w:rPr>
        <w:t xml:space="preserve">Nombre y Apellido </w:t>
      </w:r>
    </w:p>
    <w:p w:rsidR="00BE41B0" w:rsidRDefault="00244DE1">
      <w:pPr>
        <w:rPr>
          <w:lang w:val="es-ES"/>
        </w:rPr>
      </w:pPr>
      <w:r w:rsidRPr="00BE41B0">
        <w:rPr>
          <w:lang w:val="es-ES"/>
        </w:rPr>
        <w:t>Dirección</w:t>
      </w:r>
      <w:r w:rsidR="000B1EC4">
        <w:rPr>
          <w:lang w:val="es-ES"/>
        </w:rPr>
        <w:t xml:space="preserve"> (</w:t>
      </w:r>
      <w:proofErr w:type="spellStart"/>
      <w:r w:rsidR="000B1EC4">
        <w:rPr>
          <w:lang w:val="es-ES"/>
        </w:rPr>
        <w:t>linkedin</w:t>
      </w:r>
      <w:proofErr w:type="spellEnd"/>
      <w:r w:rsidR="000B1EC4">
        <w:rPr>
          <w:lang w:val="es-ES"/>
        </w:rPr>
        <w:t>)</w:t>
      </w:r>
    </w:p>
    <w:p w:rsidR="00BE41B0" w:rsidRDefault="000B1EC4">
      <w:pPr>
        <w:rPr>
          <w:lang w:val="es-ES"/>
        </w:rPr>
      </w:pPr>
      <w:r>
        <w:rPr>
          <w:lang w:val="es-ES"/>
        </w:rPr>
        <w:t>País, Provincia</w:t>
      </w:r>
    </w:p>
    <w:p w:rsidR="00BE41B0" w:rsidRDefault="00244DE1">
      <w:pPr>
        <w:rPr>
          <w:lang w:val="es-ES"/>
        </w:rPr>
      </w:pPr>
      <w:r w:rsidRPr="00BE41B0">
        <w:rPr>
          <w:lang w:val="es-ES"/>
        </w:rPr>
        <w:t xml:space="preserve">Código Postal 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 </w:t>
      </w:r>
      <w:proofErr w:type="gramStart"/>
      <w:r w:rsidRPr="00BE41B0">
        <w:rPr>
          <w:lang w:val="es-ES"/>
        </w:rPr>
        <w:t>tuemail@</w:t>
      </w:r>
      <w:r w:rsidR="00BE41B0">
        <w:rPr>
          <w:lang w:val="es-ES"/>
        </w:rPr>
        <w:t>empresa-email</w:t>
      </w:r>
      <w:r w:rsidRPr="00BE41B0">
        <w:rPr>
          <w:lang w:val="es-ES"/>
        </w:rPr>
        <w:t>.</w:t>
      </w:r>
      <w:r w:rsidR="00BE41B0">
        <w:rPr>
          <w:lang w:val="es-ES"/>
        </w:rPr>
        <w:t>com</w:t>
      </w:r>
      <w:r w:rsidRPr="00BE41B0">
        <w:rPr>
          <w:lang w:val="es-ES"/>
        </w:rPr>
        <w:t xml:space="preserve"> </w:t>
      </w:r>
      <w:r w:rsidR="00BE41B0">
        <w:rPr>
          <w:lang w:val="es-ES"/>
        </w:rPr>
        <w:t xml:space="preserve"> +</w:t>
      </w:r>
      <w:proofErr w:type="gramEnd"/>
      <w:r w:rsidR="00BE41B0">
        <w:rPr>
          <w:lang w:val="es-ES"/>
        </w:rPr>
        <w:t xml:space="preserve"> </w:t>
      </w:r>
      <w:r w:rsidRPr="00BE41B0">
        <w:rPr>
          <w:lang w:val="es-ES"/>
        </w:rPr>
        <w:t xml:space="preserve"> número de teléfono</w:t>
      </w:r>
    </w:p>
    <w:p w:rsidR="001B2434" w:rsidRPr="00BE41B0" w:rsidRDefault="001B2434">
      <w:pPr>
        <w:rPr>
          <w:lang w:val="es-ES"/>
        </w:rPr>
      </w:pP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Educación</w:t>
      </w:r>
    </w:p>
    <w:p w:rsidR="001B2434" w:rsidRPr="00BE41B0" w:rsidRDefault="00BE41B0">
      <w:pPr>
        <w:rPr>
          <w:lang w:val="es-ES"/>
        </w:rPr>
      </w:pPr>
      <w:r w:rsidRPr="00BE41B0">
        <w:rPr>
          <w:lang w:val="es-ES"/>
        </w:rPr>
        <w:t xml:space="preserve">Universidad </w:t>
      </w:r>
      <w:proofErr w:type="spellStart"/>
      <w:r w:rsidRPr="00BE41B0">
        <w:rPr>
          <w:lang w:val="es-ES"/>
        </w:rPr>
        <w:t>Tecnologica</w:t>
      </w:r>
      <w:proofErr w:type="spellEnd"/>
      <w:r w:rsidRPr="00BE41B0">
        <w:rPr>
          <w:lang w:val="es-ES"/>
        </w:rPr>
        <w:t xml:space="preserve"> Nacional</w:t>
      </w:r>
      <w:r w:rsidR="00244DE1" w:rsidRPr="00BE41B0">
        <w:rPr>
          <w:lang w:val="es-ES"/>
        </w:rPr>
        <w:t xml:space="preserve">, </w:t>
      </w:r>
      <w:r w:rsidRPr="00BE41B0">
        <w:rPr>
          <w:lang w:val="es-ES"/>
        </w:rPr>
        <w:t>FRSR.</w:t>
      </w:r>
    </w:p>
    <w:p w:rsidR="00BE41B0" w:rsidRDefault="00BE41B0">
      <w:pPr>
        <w:rPr>
          <w:lang w:val="es-ES"/>
        </w:rPr>
      </w:pPr>
      <w:r>
        <w:rPr>
          <w:lang w:val="es-ES"/>
        </w:rPr>
        <w:t>Técnico Universitario en Programación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Fecha de Graduación</w:t>
      </w:r>
    </w:p>
    <w:p w:rsidR="001B2434" w:rsidRPr="00BE41B0" w:rsidRDefault="00BE41B0">
      <w:pPr>
        <w:rPr>
          <w:lang w:val="es-ES"/>
        </w:rPr>
      </w:pPr>
      <w:r>
        <w:rPr>
          <w:lang w:val="es-ES"/>
        </w:rPr>
        <w:t>Pasantías - Tesis</w:t>
      </w:r>
      <w:r w:rsidR="00244DE1" w:rsidRPr="00BE41B0">
        <w:rPr>
          <w:lang w:val="es-ES"/>
        </w:rPr>
        <w:t xml:space="preserve"> </w:t>
      </w:r>
      <w:r>
        <w:rPr>
          <w:lang w:val="es-ES"/>
        </w:rPr>
        <w:t>(</w:t>
      </w:r>
      <w:r w:rsidR="00244DE1" w:rsidRPr="00BE41B0">
        <w:rPr>
          <w:lang w:val="es-ES"/>
        </w:rPr>
        <w:t>Nota: Opcional</w:t>
      </w:r>
      <w:r>
        <w:rPr>
          <w:lang w:val="es-ES"/>
        </w:rPr>
        <w:t>)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Cursos Relevantes: </w:t>
      </w:r>
      <w:r w:rsidR="00BE41B0">
        <w:rPr>
          <w:lang w:val="es-ES"/>
        </w:rPr>
        <w:t>(</w:t>
      </w:r>
      <w:r w:rsidRPr="00BE41B0">
        <w:rPr>
          <w:lang w:val="es-ES"/>
        </w:rPr>
        <w:t>Nota: Opcional. Los premios y honores t</w:t>
      </w:r>
      <w:r w:rsidR="00BE41B0">
        <w:rPr>
          <w:lang w:val="es-ES"/>
        </w:rPr>
        <w:t>ambién pueden mencionarse aquí.)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Estudios en el Extranjero </w:t>
      </w:r>
      <w:r w:rsidR="00BE41B0">
        <w:rPr>
          <w:lang w:val="es-ES"/>
        </w:rPr>
        <w:t>(</w:t>
      </w:r>
      <w:r w:rsidRPr="00BE41B0">
        <w:rPr>
          <w:lang w:val="es-ES"/>
        </w:rPr>
        <w:t>Nota: Si aplica</w:t>
      </w:r>
      <w:r w:rsidR="00BE41B0">
        <w:rPr>
          <w:lang w:val="es-ES"/>
        </w:rPr>
        <w:t>)</w:t>
      </w:r>
      <w:r w:rsidRPr="00BE41B0">
        <w:rPr>
          <w:lang w:val="es-ES"/>
        </w:rPr>
        <w:t xml:space="preserve"> Ciudad País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Cursos en el extranjero en </w:t>
      </w:r>
      <w:r w:rsidR="00BE41B0">
        <w:rPr>
          <w:lang w:val="es-ES"/>
        </w:rPr>
        <w:t>…………</w:t>
      </w:r>
      <w:r w:rsidRPr="00BE41B0">
        <w:rPr>
          <w:lang w:val="es-ES"/>
        </w:rPr>
        <w:t>. Mes Año – Mes Año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Nombre de la Escuela Secundaria </w:t>
      </w:r>
      <w:r w:rsidR="00BE41B0">
        <w:rPr>
          <w:lang w:val="es-ES"/>
        </w:rPr>
        <w:t xml:space="preserve">/ </w:t>
      </w:r>
      <w:r w:rsidRPr="00BE41B0">
        <w:rPr>
          <w:lang w:val="es-ES"/>
        </w:rPr>
        <w:t xml:space="preserve">Ciudad </w:t>
      </w:r>
      <w:r w:rsidR="000B1EC4">
        <w:rPr>
          <w:lang w:val="es-ES"/>
        </w:rPr>
        <w:t>Provincia</w:t>
      </w:r>
    </w:p>
    <w:p w:rsidR="001B2434" w:rsidRDefault="00BE41B0">
      <w:pPr>
        <w:rPr>
          <w:lang w:val="es-ES"/>
        </w:rPr>
      </w:pPr>
      <w:r>
        <w:rPr>
          <w:lang w:val="es-ES"/>
        </w:rPr>
        <w:t>(</w:t>
      </w:r>
      <w:r w:rsidR="00244DE1" w:rsidRPr="00BE41B0">
        <w:rPr>
          <w:lang w:val="es-ES"/>
        </w:rPr>
        <w:t xml:space="preserve">Nota: Puedes incluir </w:t>
      </w:r>
      <w:r w:rsidR="000B1EC4">
        <w:rPr>
          <w:lang w:val="es-ES"/>
        </w:rPr>
        <w:t xml:space="preserve">menciones </w:t>
      </w:r>
      <w:r w:rsidR="00244DE1" w:rsidRPr="00BE41B0">
        <w:rPr>
          <w:lang w:val="es-ES"/>
        </w:rPr>
        <w:t>o honores académicos que puedan ser relevantes para un empleador</w:t>
      </w:r>
      <w:r>
        <w:rPr>
          <w:lang w:val="es-ES"/>
        </w:rPr>
        <w:t>)</w:t>
      </w:r>
      <w:r w:rsidR="00244DE1" w:rsidRPr="00BE41B0">
        <w:rPr>
          <w:lang w:val="es-ES"/>
        </w:rPr>
        <w:t xml:space="preserve"> Fecha de Graduación</w:t>
      </w:r>
    </w:p>
    <w:p w:rsidR="000B1EC4" w:rsidRPr="00BE41B0" w:rsidRDefault="000B1EC4">
      <w:pPr>
        <w:rPr>
          <w:lang w:val="es-ES"/>
        </w:rPr>
      </w:pP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Experiencia en Organización</w:t>
      </w:r>
    </w:p>
    <w:p w:rsidR="001B2434" w:rsidRPr="00BE41B0" w:rsidRDefault="000B1EC4">
      <w:pPr>
        <w:rPr>
          <w:lang w:val="es-ES"/>
        </w:rPr>
      </w:pPr>
      <w:r>
        <w:rPr>
          <w:lang w:val="es-ES"/>
        </w:rPr>
        <w:t>Ciudad Provincia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Ciudad </w:t>
      </w:r>
      <w:r w:rsidR="000B1EC4">
        <w:rPr>
          <w:lang w:val="es-ES"/>
        </w:rPr>
        <w:t>Provincia</w:t>
      </w:r>
      <w:r w:rsidRPr="00BE41B0">
        <w:rPr>
          <w:lang w:val="es-ES"/>
        </w:rPr>
        <w:t xml:space="preserve"> (o Remoto)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Título del Puesto Mes Año – Mes Año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Comienza con tu posición más reciente, describe tu experiencia, habilidades y resultados obtenidos en forma de viñetas.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:rsidR="00BE41B0" w:rsidRDefault="00244DE1">
      <w:pPr>
        <w:rPr>
          <w:lang w:val="es-ES"/>
        </w:rPr>
      </w:pPr>
      <w:r w:rsidRPr="00BE41B0">
        <w:rPr>
          <w:lang w:val="es-ES"/>
        </w:rPr>
        <w:lastRenderedPageBreak/>
        <w:t>No uses pronombres personales; cada línea debe ser una frase en lugar de una oración completa.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Organización Ciudad </w:t>
      </w:r>
      <w:r w:rsidR="000B1EC4">
        <w:rPr>
          <w:lang w:val="es-ES"/>
        </w:rPr>
        <w:t>Provincia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Título del Puesto Mes Año – Mes Año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Con tu posición más reciente, describe tu experiencia, habilidades y resultados obtenidos en forma de viñetas.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No uses pronombres personales; cada línea debe ser una frase en lugar de una oración completa.</w:t>
      </w:r>
    </w:p>
    <w:p w:rsidR="001B2434" w:rsidRPr="00BE41B0" w:rsidRDefault="001B2434">
      <w:pPr>
        <w:rPr>
          <w:lang w:val="es-ES"/>
        </w:rPr>
      </w:pP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Liderazgo y Actividades</w:t>
      </w:r>
    </w:p>
    <w:p w:rsidR="001B2434" w:rsidRPr="00BE41B0" w:rsidRDefault="000B1EC4">
      <w:pPr>
        <w:rPr>
          <w:lang w:val="es-ES"/>
        </w:rPr>
      </w:pPr>
      <w:r>
        <w:rPr>
          <w:lang w:val="es-ES"/>
        </w:rPr>
        <w:t>Organización Ciudad Provincia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Rol Mes Año – Mes Año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Esta sección puede formatearse de manera similar a la sección de Experiencia o puedes omitir descripciones para las actividades.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Si esta sección es más relevante para la oportunidad a la que estás aplicando, considera moverla por encima de la sección de Experiencia.</w:t>
      </w: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Habilidades e Intereses </w:t>
      </w:r>
      <w:r>
        <w:rPr>
          <w:lang w:val="es-ES"/>
        </w:rPr>
        <w:t>(</w:t>
      </w:r>
      <w:r w:rsidRPr="00BE41B0">
        <w:rPr>
          <w:lang w:val="es-ES"/>
        </w:rPr>
        <w:t>Nota: Opcional</w:t>
      </w:r>
      <w:r>
        <w:rPr>
          <w:lang w:val="es-ES"/>
        </w:rPr>
        <w:t>)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**</w:t>
      </w:r>
      <w:proofErr w:type="gramStart"/>
      <w:r w:rsidRPr="00BE41B0">
        <w:rPr>
          <w:lang w:val="es-ES"/>
        </w:rPr>
        <w:t>Técnico:*</w:t>
      </w:r>
      <w:proofErr w:type="gramEnd"/>
      <w:r w:rsidRPr="00BE41B0">
        <w:rPr>
          <w:lang w:val="es-ES"/>
        </w:rPr>
        <w:t>* Lista de software de computadora y lenguajes de programación y tu nivel de fluidez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**</w:t>
      </w:r>
      <w:proofErr w:type="gramStart"/>
      <w:r w:rsidRPr="00BE41B0">
        <w:rPr>
          <w:lang w:val="es-ES"/>
        </w:rPr>
        <w:t>Idioma:*</w:t>
      </w:r>
      <w:proofErr w:type="gramEnd"/>
      <w:r w:rsidRPr="00BE41B0">
        <w:rPr>
          <w:lang w:val="es-ES"/>
        </w:rPr>
        <w:t>* Lista de idiomas extranjeros y tu nivel de fluidez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**</w:t>
      </w:r>
      <w:proofErr w:type="gramStart"/>
      <w:r w:rsidRPr="00BE41B0">
        <w:rPr>
          <w:lang w:val="es-ES"/>
        </w:rPr>
        <w:t>Laboratorio:*</w:t>
      </w:r>
      <w:proofErr w:type="gramEnd"/>
      <w:r w:rsidRPr="00BE41B0">
        <w:rPr>
          <w:lang w:val="es-ES"/>
        </w:rPr>
        <w:t>* Lista de técnicas o herramientas científicas/de investigación [Si aplica]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>**</w:t>
      </w:r>
      <w:proofErr w:type="gramStart"/>
      <w:r w:rsidRPr="00BE41B0">
        <w:rPr>
          <w:lang w:val="es-ES"/>
        </w:rPr>
        <w:t>Intereses:*</w:t>
      </w:r>
      <w:proofErr w:type="gramEnd"/>
      <w:r w:rsidRPr="00BE41B0">
        <w:rPr>
          <w:lang w:val="es-ES"/>
        </w:rPr>
        <w:t>* Lista de actividades que disfrutas y que pueden generar conversación durante la entrevista</w:t>
      </w:r>
    </w:p>
    <w:p w:rsidR="001B2434" w:rsidRPr="00BE41B0" w:rsidRDefault="001B2434">
      <w:pPr>
        <w:rPr>
          <w:lang w:val="es-ES"/>
        </w:rPr>
      </w:pPr>
      <w:bookmarkStart w:id="0" w:name="_GoBack"/>
      <w:bookmarkEnd w:id="0"/>
    </w:p>
    <w:sectPr w:rsidR="001B2434" w:rsidRPr="00BE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1EC4"/>
    <w:rsid w:val="0015074B"/>
    <w:rsid w:val="001B2434"/>
    <w:rsid w:val="00244DE1"/>
    <w:rsid w:val="0029639D"/>
    <w:rsid w:val="00326F90"/>
    <w:rsid w:val="00AA1D8D"/>
    <w:rsid w:val="00B47730"/>
    <w:rsid w:val="00BE41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4CE4C"/>
  <w14:defaultImageDpi w14:val="300"/>
  <w15:docId w15:val="{0CDE9101-A7E0-4D1F-A33E-258D41F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6B7A6-578C-42C6-8BB7-9F983F9C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</cp:lastModifiedBy>
  <cp:revision>4</cp:revision>
  <dcterms:created xsi:type="dcterms:W3CDTF">2024-07-30T14:48:00Z</dcterms:created>
  <dcterms:modified xsi:type="dcterms:W3CDTF">2024-07-31T15:37:00Z</dcterms:modified>
  <cp:category/>
</cp:coreProperties>
</file>