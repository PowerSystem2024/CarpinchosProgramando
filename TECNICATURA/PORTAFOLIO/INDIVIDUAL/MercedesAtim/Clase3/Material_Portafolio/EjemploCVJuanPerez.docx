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D1" w:rsidRDefault="00BA4BD1">
      <w:pPr>
        <w:rPr>
          <w:lang w:val="es-ES"/>
        </w:rPr>
      </w:pPr>
    </w:p>
    <w:p w:rsidR="00BA4BD1" w:rsidRPr="00BA4BD1" w:rsidRDefault="00BA4BD1" w:rsidP="00BA4BD1">
      <w:pPr>
        <w:jc w:val="center"/>
        <w:rPr>
          <w:b/>
          <w:sz w:val="24"/>
          <w:szCs w:val="24"/>
          <w:u w:val="single"/>
          <w:lang w:val="es-ES"/>
        </w:rPr>
      </w:pPr>
      <w:r w:rsidRPr="00BA4BD1">
        <w:rPr>
          <w:b/>
          <w:sz w:val="24"/>
          <w:szCs w:val="24"/>
          <w:u w:val="single"/>
          <w:lang w:val="es-ES"/>
        </w:rPr>
        <w:t>EJEMPLO MODELO CV</w:t>
      </w:r>
    </w:p>
    <w:p w:rsidR="00BE41B0" w:rsidRPr="006F32CB" w:rsidRDefault="00BE41B0">
      <w:pPr>
        <w:rPr>
          <w:highlight w:val="green"/>
          <w:lang w:val="es-ES"/>
        </w:rPr>
      </w:pPr>
      <w:r w:rsidRPr="006F32CB">
        <w:rPr>
          <w:highlight w:val="green"/>
          <w:lang w:val="es-ES"/>
        </w:rPr>
        <w:t xml:space="preserve">Nombre y </w:t>
      </w:r>
      <w:proofErr w:type="gramStart"/>
      <w:r w:rsidRPr="006F32CB">
        <w:rPr>
          <w:highlight w:val="green"/>
          <w:lang w:val="es-ES"/>
        </w:rPr>
        <w:t xml:space="preserve">Apellido </w:t>
      </w:r>
      <w:r w:rsidR="00E96ACB" w:rsidRPr="006F32CB">
        <w:rPr>
          <w:highlight w:val="green"/>
          <w:lang w:val="es-ES"/>
        </w:rPr>
        <w:t>:</w:t>
      </w:r>
      <w:proofErr w:type="gramEnd"/>
      <w:r w:rsidR="00E96ACB" w:rsidRPr="006F32CB">
        <w:rPr>
          <w:highlight w:val="green"/>
          <w:lang w:val="es-ES"/>
        </w:rPr>
        <w:t xml:space="preserve"> Juan </w:t>
      </w:r>
      <w:proofErr w:type="spellStart"/>
      <w:r w:rsidR="00E96ACB" w:rsidRPr="006F32CB">
        <w:rPr>
          <w:highlight w:val="green"/>
          <w:lang w:val="es-ES"/>
        </w:rPr>
        <w:t>Perez</w:t>
      </w:r>
      <w:proofErr w:type="spellEnd"/>
    </w:p>
    <w:p w:rsidR="00BE41B0" w:rsidRPr="006F32CB" w:rsidRDefault="00244DE1">
      <w:pPr>
        <w:rPr>
          <w:highlight w:val="green"/>
          <w:lang w:val="es-ES"/>
        </w:rPr>
      </w:pPr>
      <w:r w:rsidRPr="006F32CB">
        <w:rPr>
          <w:highlight w:val="green"/>
          <w:lang w:val="es-ES"/>
        </w:rPr>
        <w:t>Dirección</w:t>
      </w:r>
      <w:r w:rsidR="00E96ACB" w:rsidRPr="006F32CB">
        <w:rPr>
          <w:highlight w:val="green"/>
          <w:lang w:val="es-ES"/>
        </w:rPr>
        <w:t xml:space="preserve">: </w:t>
      </w:r>
      <w:r w:rsidR="00E96ACB" w:rsidRPr="006F32CB">
        <w:rPr>
          <w:rFonts w:ascii="Segoe UI" w:hAnsi="Segoe UI" w:cs="Segoe UI"/>
          <w:sz w:val="21"/>
          <w:szCs w:val="21"/>
          <w:highlight w:val="green"/>
          <w:shd w:val="clear" w:color="auto" w:fill="FFFFFF"/>
          <w:lang w:val="es-ES"/>
        </w:rPr>
        <w:t>www.linkedin.com/in/juanperez</w:t>
      </w:r>
    </w:p>
    <w:p w:rsidR="00BE41B0" w:rsidRPr="006F32CB" w:rsidRDefault="000B1EC4">
      <w:pPr>
        <w:rPr>
          <w:highlight w:val="green"/>
          <w:lang w:val="es-ES"/>
        </w:rPr>
      </w:pPr>
      <w:r w:rsidRPr="006F32CB">
        <w:rPr>
          <w:highlight w:val="green"/>
          <w:lang w:val="es-ES"/>
        </w:rPr>
        <w:t>País, Provincia</w:t>
      </w:r>
      <w:r w:rsidR="00E96ACB" w:rsidRPr="006F32CB">
        <w:rPr>
          <w:highlight w:val="green"/>
          <w:lang w:val="es-ES"/>
        </w:rPr>
        <w:t>: San Rafael – Mendoza - Argentina</w:t>
      </w:r>
    </w:p>
    <w:p w:rsidR="001B2434" w:rsidRPr="00BE41B0" w:rsidRDefault="00244DE1">
      <w:pPr>
        <w:rPr>
          <w:lang w:val="es-ES"/>
        </w:rPr>
      </w:pPr>
      <w:r w:rsidRPr="006F32CB">
        <w:rPr>
          <w:highlight w:val="green"/>
          <w:lang w:val="es-ES"/>
        </w:rPr>
        <w:t xml:space="preserve"> </w:t>
      </w:r>
      <w:proofErr w:type="gramStart"/>
      <w:r w:rsidRPr="006F32CB">
        <w:rPr>
          <w:highlight w:val="green"/>
          <w:lang w:val="es-ES"/>
        </w:rPr>
        <w:t>tuemail@</w:t>
      </w:r>
      <w:r w:rsidR="00BE41B0" w:rsidRPr="006F32CB">
        <w:rPr>
          <w:highlight w:val="green"/>
          <w:lang w:val="es-ES"/>
        </w:rPr>
        <w:t>empresa-email</w:t>
      </w:r>
      <w:r w:rsidRPr="006F32CB">
        <w:rPr>
          <w:highlight w:val="green"/>
          <w:lang w:val="es-ES"/>
        </w:rPr>
        <w:t>.</w:t>
      </w:r>
      <w:r w:rsidR="00BE41B0" w:rsidRPr="006F32CB">
        <w:rPr>
          <w:highlight w:val="green"/>
          <w:lang w:val="es-ES"/>
        </w:rPr>
        <w:t>com</w:t>
      </w:r>
      <w:r w:rsidRPr="006F32CB">
        <w:rPr>
          <w:highlight w:val="green"/>
          <w:lang w:val="es-ES"/>
        </w:rPr>
        <w:t xml:space="preserve"> </w:t>
      </w:r>
      <w:r w:rsidR="00BE41B0" w:rsidRPr="006F32CB">
        <w:rPr>
          <w:highlight w:val="green"/>
          <w:lang w:val="es-ES"/>
        </w:rPr>
        <w:t xml:space="preserve"> +</w:t>
      </w:r>
      <w:proofErr w:type="gramEnd"/>
      <w:r w:rsidR="00BE41B0" w:rsidRPr="006F32CB">
        <w:rPr>
          <w:highlight w:val="green"/>
          <w:lang w:val="es-ES"/>
        </w:rPr>
        <w:t xml:space="preserve"> </w:t>
      </w:r>
      <w:r w:rsidRPr="006F32CB">
        <w:rPr>
          <w:highlight w:val="green"/>
          <w:lang w:val="es-ES"/>
        </w:rPr>
        <w:t xml:space="preserve"> número de teléfono</w:t>
      </w:r>
    </w:p>
    <w:p w:rsidR="001B2434" w:rsidRPr="00BE41B0" w:rsidRDefault="001B2434">
      <w:pPr>
        <w:rPr>
          <w:lang w:val="es-ES"/>
        </w:rPr>
      </w:pPr>
    </w:p>
    <w:p w:rsidR="001B2434" w:rsidRDefault="00244DE1">
      <w:pPr>
        <w:pStyle w:val="Ttulo2"/>
        <w:rPr>
          <w:lang w:val="es-ES"/>
        </w:rPr>
      </w:pPr>
      <w:r w:rsidRPr="00BE41B0">
        <w:rPr>
          <w:lang w:val="es-ES"/>
        </w:rPr>
        <w:t>Educación</w:t>
      </w:r>
      <w:r w:rsidR="003F5F8F">
        <w:rPr>
          <w:lang w:val="es-ES"/>
        </w:rPr>
        <w:t xml:space="preserve"> </w:t>
      </w:r>
    </w:p>
    <w:p w:rsidR="003F5F8F" w:rsidRPr="003F5F8F" w:rsidRDefault="003F5F8F" w:rsidP="003F5F8F">
      <w:pPr>
        <w:rPr>
          <w:lang w:val="es-ES"/>
        </w:rPr>
      </w:pPr>
      <w:r>
        <w:rPr>
          <w:lang w:val="es-ES"/>
        </w:rPr>
        <w:t>(</w:t>
      </w:r>
      <w:r w:rsidRPr="003F5F8F">
        <w:rPr>
          <w:color w:val="FF0000"/>
          <w:lang w:val="es-ES"/>
        </w:rPr>
        <w:t>fecha</w:t>
      </w:r>
      <w:r>
        <w:rPr>
          <w:lang w:val="es-ES"/>
        </w:rPr>
        <w:t xml:space="preserve">, </w:t>
      </w:r>
      <w:r w:rsidRPr="003F5F8F">
        <w:rPr>
          <w:color w:val="F79646" w:themeColor="accent6"/>
          <w:lang w:val="es-ES"/>
        </w:rPr>
        <w:t>titulo</w:t>
      </w:r>
      <w:r>
        <w:rPr>
          <w:lang w:val="es-ES"/>
        </w:rPr>
        <w:t xml:space="preserve">, </w:t>
      </w:r>
      <w:r w:rsidRPr="003F5F8F">
        <w:rPr>
          <w:color w:val="548DD4" w:themeColor="text2" w:themeTint="99"/>
          <w:lang w:val="es-ES"/>
        </w:rPr>
        <w:t>descripción</w:t>
      </w:r>
      <w:r>
        <w:rPr>
          <w:lang w:val="es-ES"/>
        </w:rPr>
        <w:t xml:space="preserve">, </w:t>
      </w:r>
      <w:r w:rsidRPr="003F5F8F">
        <w:rPr>
          <w:color w:val="9BBB59" w:themeColor="accent3"/>
          <w:lang w:val="es-ES"/>
        </w:rPr>
        <w:t>enlace</w:t>
      </w:r>
      <w:r>
        <w:rPr>
          <w:lang w:val="es-ES"/>
        </w:rPr>
        <w:t>, estas son las posibles variables a utilizar)</w:t>
      </w:r>
    </w:p>
    <w:p w:rsidR="00C65D2F" w:rsidRDefault="00E96ACB" w:rsidP="00C65D2F">
      <w:pPr>
        <w:spacing w:after="0"/>
        <w:rPr>
          <w:lang w:val="es-ES"/>
        </w:rPr>
      </w:pPr>
      <w:r w:rsidRPr="00C65D2F">
        <w:rPr>
          <w:color w:val="FF0000"/>
          <w:lang w:val="es-ES"/>
        </w:rPr>
        <w:t>2024:</w:t>
      </w:r>
      <w:r w:rsidRPr="00C65D2F">
        <w:rPr>
          <w:lang w:val="es-ES"/>
        </w:rPr>
        <w:t xml:space="preserve"> </w:t>
      </w:r>
    </w:p>
    <w:p w:rsidR="00C65D2F" w:rsidRDefault="004E440D" w:rsidP="00C65D2F">
      <w:pPr>
        <w:spacing w:after="0"/>
        <w:rPr>
          <w:lang w:val="es-ES"/>
        </w:rPr>
      </w:pPr>
      <w:r w:rsidRPr="00C65D2F">
        <w:rPr>
          <w:color w:val="F79646" w:themeColor="accent6"/>
          <w:lang w:val="es-ES"/>
        </w:rPr>
        <w:t>Tecnicatura</w:t>
      </w:r>
      <w:r w:rsidR="00E96ACB" w:rsidRPr="00C65D2F">
        <w:rPr>
          <w:color w:val="F79646" w:themeColor="accent6"/>
          <w:lang w:val="es-ES"/>
        </w:rPr>
        <w:t xml:space="preserve"> Universitaria en Programación.</w:t>
      </w:r>
    </w:p>
    <w:p w:rsidR="00E96ACB" w:rsidRPr="00C65D2F" w:rsidRDefault="00E96ACB" w:rsidP="00C65D2F">
      <w:pPr>
        <w:spacing w:after="0"/>
        <w:rPr>
          <w:color w:val="548DD4" w:themeColor="text2" w:themeTint="99"/>
          <w:lang w:val="es-ES"/>
        </w:rPr>
      </w:pPr>
      <w:r w:rsidRPr="00C65D2F">
        <w:rPr>
          <w:color w:val="548DD4" w:themeColor="text2" w:themeTint="99"/>
          <w:lang w:val="es-ES"/>
        </w:rPr>
        <w:t>Finalicé mis estudios en la UTN - Facultad Regional San Rafael - Mendoza. Incumbencias Profesionales: Operación y programación de computadoras, desarrollo de programas en distintos lenguajes, análisis y control de sistemas informáticos.</w:t>
      </w:r>
    </w:p>
    <w:p w:rsidR="00C65D2F" w:rsidRPr="00C65D2F" w:rsidRDefault="00C65D2F" w:rsidP="00C65D2F">
      <w:pPr>
        <w:spacing w:after="0"/>
        <w:rPr>
          <w:color w:val="9BBB59" w:themeColor="accent3"/>
          <w:lang w:val="es-ES"/>
        </w:rPr>
      </w:pPr>
      <w:r w:rsidRPr="00C65D2F">
        <w:rPr>
          <w:color w:val="9BBB59" w:themeColor="accent3"/>
          <w:lang w:val="es-ES"/>
        </w:rPr>
        <w:t>Enlace: ver más</w:t>
      </w:r>
    </w:p>
    <w:p w:rsidR="00C65D2F" w:rsidRPr="00E96ACB" w:rsidRDefault="00C65D2F" w:rsidP="00C65D2F">
      <w:pPr>
        <w:spacing w:after="0"/>
        <w:rPr>
          <w:lang w:val="es-ES"/>
        </w:rPr>
      </w:pP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2022: Desarrollador Full </w:t>
      </w:r>
      <w:proofErr w:type="spellStart"/>
      <w:r w:rsidRPr="00E96ACB">
        <w:rPr>
          <w:lang w:val="es-ES"/>
        </w:rPr>
        <w:t>Stack</w:t>
      </w:r>
      <w:proofErr w:type="spellEnd"/>
      <w:r w:rsidRPr="00E96ACB">
        <w:rPr>
          <w:lang w:val="es-ES"/>
        </w:rPr>
        <w:t xml:space="preserve">. Trabajé en XYZ </w:t>
      </w:r>
      <w:proofErr w:type="spellStart"/>
      <w:r w:rsidRPr="00E96ACB">
        <w:rPr>
          <w:lang w:val="es-ES"/>
        </w:rPr>
        <w:t>Tech</w:t>
      </w:r>
      <w:proofErr w:type="spellEnd"/>
      <w:r w:rsidRPr="00E96ACB">
        <w:rPr>
          <w:lang w:val="es-ES"/>
        </w:rPr>
        <w:t>, donde diseñé y desarrollé aplicaciones web completas utilizando tecnologías</w:t>
      </w:r>
      <w:r>
        <w:rPr>
          <w:lang w:val="es-ES"/>
        </w:rPr>
        <w:t xml:space="preserve"> como Node.js,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MongoDB</w:t>
      </w:r>
      <w:proofErr w:type="spellEnd"/>
      <w:r>
        <w:rPr>
          <w:lang w:val="es-ES"/>
        </w:rPr>
        <w:t>.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2020: </w:t>
      </w:r>
      <w:proofErr w:type="spellStart"/>
      <w:r w:rsidRPr="00E96ACB">
        <w:rPr>
          <w:lang w:val="es-ES"/>
        </w:rPr>
        <w:t>Internship</w:t>
      </w:r>
      <w:proofErr w:type="spellEnd"/>
      <w:r w:rsidRPr="00E96ACB">
        <w:rPr>
          <w:lang w:val="es-ES"/>
        </w:rPr>
        <w:t xml:space="preserve"> en Desarrollo Web. Realicé una pasantía en ABC </w:t>
      </w:r>
      <w:proofErr w:type="spellStart"/>
      <w:r w:rsidRPr="00E96ACB">
        <w:rPr>
          <w:lang w:val="es-ES"/>
        </w:rPr>
        <w:t>Solutions</w:t>
      </w:r>
      <w:proofErr w:type="spellEnd"/>
      <w:r w:rsidRPr="00E96ACB">
        <w:rPr>
          <w:lang w:val="es-ES"/>
        </w:rPr>
        <w:t>, contribuyendo en la creación de interfaces de usuari</w:t>
      </w:r>
      <w:r>
        <w:rPr>
          <w:lang w:val="es-ES"/>
        </w:rPr>
        <w:t>o y optimización de sitios web.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2019: Proyecto Personal - Aplicación de Gestión de Tareas. Desarrollé una aplicación para la gestión de tareas diarias usando HTML, CSS y JavaScript, implementando funcionalidades como listas de tareas y </w:t>
      </w:r>
      <w:r>
        <w:rPr>
          <w:lang w:val="es-ES"/>
        </w:rPr>
        <w:t>recordatorios.</w:t>
      </w:r>
    </w:p>
    <w:p w:rsidR="000B1EC4" w:rsidRDefault="00E96ACB" w:rsidP="00E96ACB">
      <w:pPr>
        <w:rPr>
          <w:lang w:val="es-ES"/>
        </w:rPr>
      </w:pPr>
      <w:r w:rsidRPr="00E96ACB">
        <w:rPr>
          <w:lang w:val="es-ES"/>
        </w:rPr>
        <w:t>2017: Curso de Introducción a la Programación. Completé un curso en línea sobre fundamentos de programación, donde aprendí lenguajes como Python y Java.</w:t>
      </w:r>
    </w:p>
    <w:p w:rsidR="00E86985" w:rsidRDefault="00E86985" w:rsidP="00E96ACB">
      <w:pPr>
        <w:rPr>
          <w:lang w:val="es-ES"/>
        </w:rPr>
      </w:pPr>
    </w:p>
    <w:p w:rsidR="00E86985" w:rsidRDefault="00E86985" w:rsidP="00E96ACB">
      <w:pPr>
        <w:rPr>
          <w:lang w:val="es-ES"/>
        </w:rPr>
      </w:pPr>
    </w:p>
    <w:p w:rsidR="00E86985" w:rsidRDefault="00E86985" w:rsidP="00E96ACB">
      <w:pPr>
        <w:rPr>
          <w:lang w:val="es-ES"/>
        </w:rPr>
      </w:pPr>
    </w:p>
    <w:p w:rsidR="00E86985" w:rsidRDefault="00E86985" w:rsidP="00E96ACB">
      <w:pPr>
        <w:rPr>
          <w:lang w:val="es-ES"/>
        </w:rPr>
      </w:pPr>
    </w:p>
    <w:p w:rsidR="00E86985" w:rsidRPr="00BE41B0" w:rsidRDefault="00E86985" w:rsidP="00E96ACB">
      <w:pPr>
        <w:rPr>
          <w:lang w:val="es-ES"/>
        </w:rPr>
      </w:pPr>
    </w:p>
    <w:p w:rsidR="00E96ACB" w:rsidRPr="00E96ACB" w:rsidRDefault="00244DE1" w:rsidP="00E86985">
      <w:pPr>
        <w:pStyle w:val="Ttulo2"/>
        <w:rPr>
          <w:lang w:val="es-ES"/>
        </w:rPr>
      </w:pPr>
      <w:r w:rsidRPr="00BE41B0">
        <w:rPr>
          <w:lang w:val="es-ES"/>
        </w:rPr>
        <w:lastRenderedPageBreak/>
        <w:t xml:space="preserve">Experiencia 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Desarrollador Full </w:t>
      </w:r>
      <w:proofErr w:type="spellStart"/>
      <w:r w:rsidRPr="00E96ACB">
        <w:rPr>
          <w:lang w:val="es-ES"/>
        </w:rPr>
        <w:t>Stack</w:t>
      </w:r>
      <w:proofErr w:type="spellEnd"/>
    </w:p>
    <w:p w:rsidR="00E96ACB" w:rsidRPr="00E96ACB" w:rsidRDefault="00BA4BD1" w:rsidP="00E96ACB">
      <w:pPr>
        <w:rPr>
          <w:lang w:val="es-ES"/>
        </w:rPr>
      </w:pPr>
      <w:r>
        <w:rPr>
          <w:lang w:val="es-ES"/>
        </w:rPr>
        <w:t>Enero 2022 – Julio 2024</w:t>
      </w:r>
    </w:p>
    <w:p w:rsidR="00E96ACB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Lideré un equipo de 5 desarrolladores en la creación de una plataforma de comercio electrónico que incrementó las ventas en un 35% durante el primer año.</w:t>
      </w:r>
    </w:p>
    <w:p w:rsidR="003470EB" w:rsidRPr="00BA4BD1" w:rsidRDefault="003470EB" w:rsidP="003470EB">
      <w:pPr>
        <w:pStyle w:val="Prrafodelista"/>
        <w:rPr>
          <w:lang w:val="es-ES"/>
        </w:rPr>
      </w:pPr>
    </w:p>
    <w:p w:rsidR="00E96ACB" w:rsidRPr="00BA4BD1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 xml:space="preserve">Diseñé y desarrollé aplicaciones web utilizando Node.js, </w:t>
      </w:r>
      <w:proofErr w:type="spellStart"/>
      <w:r w:rsidRPr="00BA4BD1">
        <w:rPr>
          <w:lang w:val="es-ES"/>
        </w:rPr>
        <w:t>React</w:t>
      </w:r>
      <w:proofErr w:type="spellEnd"/>
      <w:r w:rsidRPr="00BA4BD1">
        <w:rPr>
          <w:lang w:val="es-ES"/>
        </w:rPr>
        <w:t xml:space="preserve"> y </w:t>
      </w:r>
      <w:proofErr w:type="spellStart"/>
      <w:r w:rsidRPr="00BA4BD1">
        <w:rPr>
          <w:lang w:val="es-ES"/>
        </w:rPr>
        <w:t>MongoDB</w:t>
      </w:r>
      <w:proofErr w:type="spellEnd"/>
      <w:r w:rsidRPr="00BA4BD1">
        <w:rPr>
          <w:lang w:val="es-ES"/>
        </w:rPr>
        <w:t>, logrando reducir el tiempo de carga de las páginas en un 50%.</w:t>
      </w:r>
    </w:p>
    <w:p w:rsidR="00E96ACB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Implementé soluciones de autenticación y autorización, mejorando la seguridad del sitio web y reduciendo los intentos de acceso no autorizado en un 20%.</w:t>
      </w:r>
    </w:p>
    <w:p w:rsidR="003470EB" w:rsidRPr="00BA4BD1" w:rsidRDefault="003470EB" w:rsidP="003470EB">
      <w:pPr>
        <w:pStyle w:val="Prrafodelista"/>
        <w:rPr>
          <w:lang w:val="es-ES"/>
        </w:rPr>
      </w:pPr>
    </w:p>
    <w:p w:rsidR="00E96ACB" w:rsidRDefault="00E96ACB" w:rsidP="00BA4BD1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Colaboré con diseñadores de UX/UI para crear interfaces de usuario atractivas y fáciles de usar, aumentando la satisfacción del cliente en un 15%.</w:t>
      </w:r>
    </w:p>
    <w:p w:rsidR="003470EB" w:rsidRPr="003470EB" w:rsidRDefault="003470EB" w:rsidP="003470EB">
      <w:pPr>
        <w:pStyle w:val="Prrafodelista"/>
        <w:rPr>
          <w:lang w:val="es-ES"/>
        </w:rPr>
      </w:pPr>
    </w:p>
    <w:p w:rsidR="003470EB" w:rsidRPr="00BA4BD1" w:rsidRDefault="003470EB" w:rsidP="003470EB">
      <w:pPr>
        <w:pStyle w:val="Prrafodelista"/>
        <w:rPr>
          <w:lang w:val="es-ES"/>
        </w:rPr>
      </w:pPr>
    </w:p>
    <w:p w:rsidR="003470EB" w:rsidRDefault="004E440D" w:rsidP="003470EB">
      <w:pPr>
        <w:pStyle w:val="Prrafodelista"/>
        <w:numPr>
          <w:ilvl w:val="0"/>
          <w:numId w:val="11"/>
        </w:numPr>
        <w:rPr>
          <w:lang w:val="es-ES"/>
        </w:rPr>
      </w:pPr>
      <w:r w:rsidRPr="00BA4BD1">
        <w:rPr>
          <w:lang w:val="es-ES"/>
        </w:rPr>
        <w:t>Automaticé</w:t>
      </w:r>
      <w:r w:rsidR="00E96ACB" w:rsidRPr="00BA4BD1">
        <w:rPr>
          <w:lang w:val="es-ES"/>
        </w:rPr>
        <w:t xml:space="preserve"> procesos de despliegue </w:t>
      </w:r>
      <w:proofErr w:type="gramStart"/>
      <w:r w:rsidR="00E96ACB" w:rsidRPr="00BA4BD1">
        <w:rPr>
          <w:lang w:val="es-ES"/>
        </w:rPr>
        <w:t>continuo</w:t>
      </w:r>
      <w:proofErr w:type="gramEnd"/>
      <w:r w:rsidR="00E96ACB" w:rsidRPr="00BA4BD1">
        <w:rPr>
          <w:lang w:val="es-ES"/>
        </w:rPr>
        <w:t xml:space="preserve"> utilizando Jenkins y </w:t>
      </w:r>
      <w:proofErr w:type="spellStart"/>
      <w:r w:rsidR="00E96ACB" w:rsidRPr="00BA4BD1">
        <w:rPr>
          <w:lang w:val="es-ES"/>
        </w:rPr>
        <w:t>Docker</w:t>
      </w:r>
      <w:proofErr w:type="spellEnd"/>
      <w:r w:rsidR="00E96ACB" w:rsidRPr="00BA4BD1">
        <w:rPr>
          <w:lang w:val="es-ES"/>
        </w:rPr>
        <w:t>, reduciendo los tiempos de despliegue en un 40%.</w:t>
      </w:r>
    </w:p>
    <w:p w:rsidR="00591924" w:rsidRPr="003470EB" w:rsidRDefault="00591924" w:rsidP="00591924">
      <w:pPr>
        <w:pStyle w:val="Prrafodelista"/>
        <w:rPr>
          <w:lang w:val="es-ES"/>
        </w:rPr>
      </w:pPr>
    </w:p>
    <w:p w:rsidR="00E96ACB" w:rsidRDefault="00244DE1">
      <w:pPr>
        <w:pStyle w:val="Ttulo2"/>
        <w:rPr>
          <w:lang w:val="es-ES"/>
        </w:rPr>
      </w:pPr>
      <w:r w:rsidRPr="00BE41B0">
        <w:rPr>
          <w:lang w:val="es-ES"/>
        </w:rPr>
        <w:t>Liderazgo y Actividades</w:t>
      </w:r>
      <w:r w:rsidR="00591924">
        <w:rPr>
          <w:lang w:val="es-ES"/>
        </w:rPr>
        <w:t xml:space="preserve"> </w:t>
      </w:r>
      <w:r w:rsidR="00E96ACB">
        <w:rPr>
          <w:lang w:val="es-ES"/>
        </w:rPr>
        <w:t>(Lo reemplace por Proyectos)</w:t>
      </w:r>
    </w:p>
    <w:p w:rsidR="00E61519" w:rsidRDefault="00E96ACB" w:rsidP="00E96ACB">
      <w:pPr>
        <w:pStyle w:val="Prrafodelista"/>
        <w:numPr>
          <w:ilvl w:val="0"/>
          <w:numId w:val="10"/>
        </w:numPr>
        <w:rPr>
          <w:lang w:val="es-ES"/>
        </w:rPr>
      </w:pPr>
      <w:r w:rsidRPr="00E61519">
        <w:rPr>
          <w:color w:val="FF0000"/>
          <w:lang w:val="es-ES"/>
        </w:rPr>
        <w:t>Sistema de Gestión de Inventarios (2023):</w:t>
      </w:r>
      <w:r w:rsidRPr="00E96ACB">
        <w:rPr>
          <w:lang w:val="es-ES"/>
        </w:rPr>
        <w:t xml:space="preserve"> </w:t>
      </w:r>
    </w:p>
    <w:p w:rsidR="00E96ACB" w:rsidRPr="00E61519" w:rsidRDefault="00E96ACB" w:rsidP="00E61519">
      <w:pPr>
        <w:pStyle w:val="Prrafodelista"/>
        <w:rPr>
          <w:color w:val="F79646" w:themeColor="accent6"/>
          <w:lang w:val="es-ES"/>
        </w:rPr>
      </w:pPr>
      <w:r w:rsidRPr="00E61519">
        <w:rPr>
          <w:color w:val="F79646" w:themeColor="accent6"/>
          <w:lang w:val="es-ES"/>
        </w:rPr>
        <w:t xml:space="preserve">Desarrollé un sistema web para gestionar inventarios de una cadena de tiendas utilizando </w:t>
      </w:r>
      <w:proofErr w:type="spellStart"/>
      <w:r w:rsidRPr="00E61519">
        <w:rPr>
          <w:color w:val="F79646" w:themeColor="accent6"/>
          <w:lang w:val="es-ES"/>
        </w:rPr>
        <w:t>Laravel</w:t>
      </w:r>
      <w:proofErr w:type="spellEnd"/>
      <w:r w:rsidRPr="00E61519">
        <w:rPr>
          <w:color w:val="F79646" w:themeColor="accent6"/>
          <w:lang w:val="es-ES"/>
        </w:rPr>
        <w:t xml:space="preserve"> y Vue.js. El sistema permite el seguimiento de productos, control de stock, y generación de reportes en tiempo real.</w:t>
      </w:r>
    </w:p>
    <w:p w:rsidR="00591924" w:rsidRDefault="00E61519" w:rsidP="00591924">
      <w:pPr>
        <w:pStyle w:val="Prrafodelista"/>
        <w:rPr>
          <w:lang w:val="es-ES"/>
        </w:rPr>
      </w:pPr>
      <w:r w:rsidRPr="00E61519">
        <w:rPr>
          <w:color w:val="FFC000"/>
          <w:lang w:val="es-ES"/>
        </w:rPr>
        <w:t>Botón con enlace al proyecto</w:t>
      </w:r>
      <w:r>
        <w:rPr>
          <w:lang w:val="es-ES"/>
        </w:rPr>
        <w:t xml:space="preserve"> </w:t>
      </w:r>
    </w:p>
    <w:p w:rsidR="00E61519" w:rsidRDefault="00E61519" w:rsidP="00591924">
      <w:pPr>
        <w:pStyle w:val="Prrafodelista"/>
        <w:rPr>
          <w:lang w:val="es-ES"/>
        </w:rPr>
      </w:pPr>
      <w:r>
        <w:rPr>
          <w:lang w:val="es-ES"/>
        </w:rPr>
        <w:t xml:space="preserve">Enlace a </w:t>
      </w:r>
      <w:proofErr w:type="spellStart"/>
      <w:r>
        <w:rPr>
          <w:lang w:val="es-ES"/>
        </w:rPr>
        <w:t>github</w:t>
      </w:r>
      <w:proofErr w:type="spellEnd"/>
    </w:p>
    <w:p w:rsidR="00E61519" w:rsidRPr="00E96ACB" w:rsidRDefault="00E61519" w:rsidP="00591924">
      <w:pPr>
        <w:pStyle w:val="Prrafodelista"/>
        <w:rPr>
          <w:lang w:val="es-ES"/>
        </w:rPr>
      </w:pPr>
    </w:p>
    <w:p w:rsidR="00E96ACB" w:rsidRPr="00DF5C88" w:rsidRDefault="00E96ACB" w:rsidP="00E96ACB">
      <w:pPr>
        <w:pStyle w:val="Prrafodelista"/>
        <w:numPr>
          <w:ilvl w:val="0"/>
          <w:numId w:val="10"/>
        </w:numPr>
        <w:rPr>
          <w:color w:val="76923C" w:themeColor="accent3" w:themeShade="BF"/>
          <w:lang w:val="es-ES"/>
        </w:rPr>
      </w:pPr>
      <w:r w:rsidRPr="00DF5C88">
        <w:rPr>
          <w:color w:val="76923C" w:themeColor="accent3" w:themeShade="BF"/>
          <w:lang w:val="es-ES"/>
        </w:rPr>
        <w:t xml:space="preserve">Aplicación de Reservas para Restaurantes (2023): Creé una aplicación móvil con </w:t>
      </w:r>
      <w:proofErr w:type="spellStart"/>
      <w:r w:rsidRPr="00DF5C88">
        <w:rPr>
          <w:color w:val="76923C" w:themeColor="accent3" w:themeShade="BF"/>
          <w:lang w:val="es-ES"/>
        </w:rPr>
        <w:t>Flutter</w:t>
      </w:r>
      <w:proofErr w:type="spellEnd"/>
      <w:r w:rsidRPr="00DF5C88">
        <w:rPr>
          <w:color w:val="76923C" w:themeColor="accent3" w:themeShade="BF"/>
          <w:lang w:val="es-ES"/>
        </w:rPr>
        <w:t xml:space="preserve"> que permite a los usuarios reservar mesas en restaurantes locales, ver menús, y recibir notificaciones sobre ofertas especiales. Integré una API de Google </w:t>
      </w:r>
      <w:proofErr w:type="spellStart"/>
      <w:r w:rsidRPr="00DF5C88">
        <w:rPr>
          <w:color w:val="76923C" w:themeColor="accent3" w:themeShade="BF"/>
          <w:lang w:val="es-ES"/>
        </w:rPr>
        <w:t>Maps</w:t>
      </w:r>
      <w:proofErr w:type="spellEnd"/>
      <w:r w:rsidRPr="00DF5C88">
        <w:rPr>
          <w:color w:val="76923C" w:themeColor="accent3" w:themeShade="BF"/>
          <w:lang w:val="es-ES"/>
        </w:rPr>
        <w:t xml:space="preserve"> para la localización de restaurantes.</w:t>
      </w:r>
    </w:p>
    <w:p w:rsidR="00591924" w:rsidRPr="00DF5C88" w:rsidRDefault="00591924" w:rsidP="00591924">
      <w:pPr>
        <w:pStyle w:val="Prrafodelista"/>
        <w:rPr>
          <w:color w:val="76923C" w:themeColor="accent3" w:themeShade="BF"/>
          <w:lang w:val="es-ES"/>
        </w:rPr>
      </w:pPr>
    </w:p>
    <w:p w:rsidR="00591924" w:rsidRPr="00DF5C88" w:rsidRDefault="00591924" w:rsidP="00591924">
      <w:pPr>
        <w:pStyle w:val="Prrafodelista"/>
        <w:rPr>
          <w:color w:val="76923C" w:themeColor="accent3" w:themeShade="BF"/>
          <w:lang w:val="es-ES"/>
        </w:rPr>
      </w:pPr>
    </w:p>
    <w:p w:rsidR="00E96ACB" w:rsidRPr="00DF5C88" w:rsidRDefault="00E96ACB" w:rsidP="00E96ACB">
      <w:pPr>
        <w:pStyle w:val="Prrafodelista"/>
        <w:numPr>
          <w:ilvl w:val="0"/>
          <w:numId w:val="10"/>
        </w:numPr>
        <w:rPr>
          <w:color w:val="76923C" w:themeColor="accent3" w:themeShade="BF"/>
          <w:lang w:val="es-ES"/>
        </w:rPr>
      </w:pPr>
      <w:r w:rsidRPr="00DF5C88">
        <w:rPr>
          <w:color w:val="76923C" w:themeColor="accent3" w:themeShade="BF"/>
          <w:lang w:val="es-ES"/>
        </w:rPr>
        <w:t>Plataforma de E-</w:t>
      </w:r>
      <w:proofErr w:type="spellStart"/>
      <w:r w:rsidRPr="00DF5C88">
        <w:rPr>
          <w:color w:val="76923C" w:themeColor="accent3" w:themeShade="BF"/>
          <w:lang w:val="es-ES"/>
        </w:rPr>
        <w:t>learning</w:t>
      </w:r>
      <w:proofErr w:type="spellEnd"/>
      <w:r w:rsidRPr="00DF5C88">
        <w:rPr>
          <w:color w:val="76923C" w:themeColor="accent3" w:themeShade="BF"/>
          <w:lang w:val="es-ES"/>
        </w:rPr>
        <w:t xml:space="preserve"> (2022): Diseñé y desarrollé una plataforma de educación en línea utilizando Django y </w:t>
      </w:r>
      <w:proofErr w:type="spellStart"/>
      <w:r w:rsidRPr="00DF5C88">
        <w:rPr>
          <w:color w:val="76923C" w:themeColor="accent3" w:themeShade="BF"/>
          <w:lang w:val="es-ES"/>
        </w:rPr>
        <w:t>React</w:t>
      </w:r>
      <w:proofErr w:type="spellEnd"/>
      <w:r w:rsidRPr="00DF5C88">
        <w:rPr>
          <w:color w:val="76923C" w:themeColor="accent3" w:themeShade="BF"/>
          <w:lang w:val="es-ES"/>
        </w:rPr>
        <w:t>, que incluye funcionalidades como gestión de cursos, evaluaciones en línea, y seguimiento de progreso de estudiantes.</w:t>
      </w:r>
    </w:p>
    <w:p w:rsidR="00591924" w:rsidRPr="00DF5C88" w:rsidRDefault="00591924" w:rsidP="00591924">
      <w:pPr>
        <w:pStyle w:val="Prrafodelista"/>
        <w:rPr>
          <w:color w:val="76923C" w:themeColor="accent3" w:themeShade="BF"/>
          <w:lang w:val="es-ES"/>
        </w:rPr>
      </w:pPr>
    </w:p>
    <w:p w:rsidR="00E96ACB" w:rsidRPr="00DF5C88" w:rsidRDefault="00E96ACB" w:rsidP="00E96ACB">
      <w:pPr>
        <w:pStyle w:val="Prrafodelista"/>
        <w:numPr>
          <w:ilvl w:val="0"/>
          <w:numId w:val="10"/>
        </w:numPr>
        <w:rPr>
          <w:color w:val="76923C" w:themeColor="accent3" w:themeShade="BF"/>
          <w:lang w:val="es-ES"/>
        </w:rPr>
      </w:pPr>
      <w:r w:rsidRPr="00DF5C88">
        <w:rPr>
          <w:color w:val="76923C" w:themeColor="accent3" w:themeShade="BF"/>
          <w:lang w:val="es-ES"/>
        </w:rPr>
        <w:t xml:space="preserve">Blog Personal con CMS (2022): Construí un blog personal con un sistema de gestión de contenidos (CMS) personalizado en </w:t>
      </w:r>
      <w:proofErr w:type="spellStart"/>
      <w:r w:rsidRPr="00DF5C88">
        <w:rPr>
          <w:color w:val="76923C" w:themeColor="accent3" w:themeShade="BF"/>
          <w:lang w:val="es-ES"/>
        </w:rPr>
        <w:t>WordPress</w:t>
      </w:r>
      <w:proofErr w:type="spellEnd"/>
      <w:r w:rsidRPr="00DF5C88">
        <w:rPr>
          <w:color w:val="76923C" w:themeColor="accent3" w:themeShade="BF"/>
          <w:lang w:val="es-ES"/>
        </w:rPr>
        <w:t xml:space="preserve">. Implementé un diseño </w:t>
      </w:r>
      <w:proofErr w:type="spellStart"/>
      <w:r w:rsidRPr="00DF5C88">
        <w:rPr>
          <w:color w:val="76923C" w:themeColor="accent3" w:themeShade="BF"/>
          <w:lang w:val="es-ES"/>
        </w:rPr>
        <w:t>responsive</w:t>
      </w:r>
      <w:proofErr w:type="spellEnd"/>
      <w:r w:rsidRPr="00DF5C88">
        <w:rPr>
          <w:color w:val="76923C" w:themeColor="accent3" w:themeShade="BF"/>
          <w:lang w:val="es-ES"/>
        </w:rPr>
        <w:t>, integración con redes sociales, y optimización SEO.</w:t>
      </w:r>
    </w:p>
    <w:p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lastRenderedPageBreak/>
        <w:t xml:space="preserve">Habilidades </w:t>
      </w:r>
      <w:r>
        <w:rPr>
          <w:lang w:val="es-ES"/>
        </w:rPr>
        <w:t>(</w:t>
      </w:r>
      <w:r w:rsidRPr="00BE41B0">
        <w:rPr>
          <w:lang w:val="es-ES"/>
        </w:rPr>
        <w:t>Nota: Opcional</w:t>
      </w:r>
      <w:r>
        <w:rPr>
          <w:lang w:val="es-ES"/>
        </w:rPr>
        <w:t>)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Habilidades Técnicas:</w:t>
      </w:r>
    </w:p>
    <w:p w:rsidR="00E96ACB" w:rsidRPr="00E96ACB" w:rsidRDefault="00E96ACB" w:rsidP="00BE5016">
      <w:pPr>
        <w:jc w:val="center"/>
        <w:rPr>
          <w:lang w:val="es-ES"/>
        </w:rPr>
      </w:pPr>
      <w:r w:rsidRPr="00BE5016">
        <w:rPr>
          <w:color w:val="FF0000"/>
          <w:lang w:val="es-ES"/>
        </w:rPr>
        <w:t>Lenguajes de Programación: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JavaScript: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Python: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HTML/CSS: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Java: Intermedio</w:t>
      </w:r>
    </w:p>
    <w:p w:rsidR="00E96ACB" w:rsidRPr="00E96ACB" w:rsidRDefault="00E96ACB" w:rsidP="00E96ACB">
      <w:pPr>
        <w:rPr>
          <w:lang w:val="es-ES"/>
        </w:rPr>
      </w:pPr>
      <w:bookmarkStart w:id="0" w:name="_GoBack"/>
      <w:bookmarkEnd w:id="0"/>
      <w:r w:rsidRPr="00E96ACB">
        <w:rPr>
          <w:lang w:val="es-ES"/>
        </w:rPr>
        <w:t>SQL: Intermedio</w:t>
      </w:r>
    </w:p>
    <w:p w:rsidR="00E96ACB" w:rsidRPr="00BE5016" w:rsidRDefault="00E96ACB" w:rsidP="00BE5016">
      <w:pPr>
        <w:jc w:val="center"/>
        <w:rPr>
          <w:color w:val="FF0000"/>
          <w:lang w:val="es-ES"/>
        </w:rPr>
      </w:pPr>
      <w:proofErr w:type="spellStart"/>
      <w:r w:rsidRPr="00BE5016">
        <w:rPr>
          <w:color w:val="FF0000"/>
          <w:lang w:val="es-ES"/>
        </w:rPr>
        <w:t>Frameworks</w:t>
      </w:r>
      <w:proofErr w:type="spellEnd"/>
      <w:r w:rsidRPr="00BE5016">
        <w:rPr>
          <w:color w:val="FF0000"/>
          <w:lang w:val="es-ES"/>
        </w:rPr>
        <w:t xml:space="preserve"> y Librerías: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React.js: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Vue.js: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Node.js: Avanzado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Django: Intermedio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Bootstrap</w:t>
      </w:r>
      <w:proofErr w:type="spellEnd"/>
      <w:r w:rsidRPr="00E96ACB">
        <w:rPr>
          <w:lang w:val="es-ES"/>
        </w:rPr>
        <w:t>: Avanzado</w:t>
      </w:r>
    </w:p>
    <w:p w:rsidR="00E96ACB" w:rsidRPr="00BE5016" w:rsidRDefault="00E96ACB" w:rsidP="00BE5016">
      <w:pPr>
        <w:jc w:val="center"/>
        <w:rPr>
          <w:color w:val="FF0000"/>
          <w:lang w:val="es-ES"/>
        </w:rPr>
      </w:pPr>
      <w:r w:rsidRPr="00BE5016">
        <w:rPr>
          <w:color w:val="FF0000"/>
          <w:lang w:val="es-ES"/>
        </w:rPr>
        <w:t>Herramientas y Software: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Git</w:t>
      </w:r>
      <w:proofErr w:type="spellEnd"/>
      <w:r w:rsidRPr="00E96ACB">
        <w:rPr>
          <w:lang w:val="es-ES"/>
        </w:rPr>
        <w:t>: Avanzado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Docker</w:t>
      </w:r>
      <w:proofErr w:type="spellEnd"/>
      <w:r w:rsidRPr="00E96ACB">
        <w:rPr>
          <w:lang w:val="es-ES"/>
        </w:rPr>
        <w:t>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Jenkins: Intermedio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Figma</w:t>
      </w:r>
      <w:proofErr w:type="spellEnd"/>
      <w:r w:rsidRPr="00E96ACB">
        <w:rPr>
          <w:lang w:val="es-ES"/>
        </w:rPr>
        <w:t>: Intermedio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 xml:space="preserve">Visual Studio </w:t>
      </w:r>
      <w:proofErr w:type="spellStart"/>
      <w:r w:rsidRPr="00E96ACB">
        <w:rPr>
          <w:lang w:val="es-ES"/>
        </w:rPr>
        <w:t>Code</w:t>
      </w:r>
      <w:proofErr w:type="spellEnd"/>
      <w:r w:rsidRPr="00E96ACB">
        <w:rPr>
          <w:lang w:val="es-ES"/>
        </w:rPr>
        <w:t>: Avanzado</w:t>
      </w:r>
    </w:p>
    <w:p w:rsidR="00E96ACB" w:rsidRPr="00BE5016" w:rsidRDefault="00E96ACB" w:rsidP="00BE5016">
      <w:pPr>
        <w:jc w:val="center"/>
        <w:rPr>
          <w:color w:val="FF0000"/>
          <w:lang w:val="es-ES"/>
        </w:rPr>
      </w:pPr>
      <w:r w:rsidRPr="00BE5016">
        <w:rPr>
          <w:color w:val="FF0000"/>
          <w:lang w:val="es-ES"/>
        </w:rPr>
        <w:t>Bases de Datos: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MongoDB</w:t>
      </w:r>
      <w:proofErr w:type="spellEnd"/>
      <w:r w:rsidRPr="00E96ACB">
        <w:rPr>
          <w:lang w:val="es-ES"/>
        </w:rPr>
        <w:t>: Avanzado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MySQL</w:t>
      </w:r>
      <w:proofErr w:type="spellEnd"/>
      <w:r w:rsidRPr="00E96ACB">
        <w:rPr>
          <w:lang w:val="es-ES"/>
        </w:rPr>
        <w:t>: Intermedio</w:t>
      </w:r>
    </w:p>
    <w:p w:rsidR="00E96ACB" w:rsidRPr="00E96ACB" w:rsidRDefault="00E96ACB" w:rsidP="00E96ACB">
      <w:pPr>
        <w:rPr>
          <w:lang w:val="es-ES"/>
        </w:rPr>
      </w:pPr>
      <w:proofErr w:type="spellStart"/>
      <w:r w:rsidRPr="00E96ACB">
        <w:rPr>
          <w:lang w:val="es-ES"/>
        </w:rPr>
        <w:t>PostgreSQL</w:t>
      </w:r>
      <w:proofErr w:type="spellEnd"/>
      <w:r w:rsidRPr="00E96ACB">
        <w:rPr>
          <w:lang w:val="es-ES"/>
        </w:rPr>
        <w:t>: Intermedio</w:t>
      </w:r>
    </w:p>
    <w:p w:rsidR="00E96ACB" w:rsidRPr="00BE5016" w:rsidRDefault="00E96ACB" w:rsidP="00BE5016">
      <w:pPr>
        <w:jc w:val="center"/>
        <w:rPr>
          <w:color w:val="FF0000"/>
          <w:lang w:val="es-ES"/>
        </w:rPr>
      </w:pPr>
      <w:r w:rsidRPr="00BE5016">
        <w:rPr>
          <w:color w:val="FF0000"/>
          <w:lang w:val="es-ES"/>
        </w:rPr>
        <w:t>Idiomas: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t>Español: Nativo</w:t>
      </w:r>
    </w:p>
    <w:p w:rsidR="00E96ACB" w:rsidRPr="00E96ACB" w:rsidRDefault="00E96ACB" w:rsidP="00E96ACB">
      <w:pPr>
        <w:rPr>
          <w:lang w:val="es-ES"/>
        </w:rPr>
      </w:pPr>
      <w:r w:rsidRPr="00E96ACB">
        <w:rPr>
          <w:lang w:val="es-ES"/>
        </w:rPr>
        <w:lastRenderedPageBreak/>
        <w:t>Inglés: Avanzado (C1)</w:t>
      </w:r>
    </w:p>
    <w:p w:rsidR="00E96ACB" w:rsidRPr="00BE5016" w:rsidRDefault="00BE5016" w:rsidP="00BE5016">
      <w:pPr>
        <w:jc w:val="center"/>
        <w:rPr>
          <w:color w:val="FF0000"/>
          <w:lang w:val="es-ES"/>
        </w:rPr>
      </w:pPr>
      <w:r w:rsidRPr="00BE5016">
        <w:rPr>
          <w:color w:val="FF0000"/>
          <w:lang w:val="es-ES"/>
        </w:rPr>
        <w:t>INTERESES</w:t>
      </w:r>
    </w:p>
    <w:p w:rsidR="00E96ACB" w:rsidRPr="00E96ACB" w:rsidRDefault="00E96ACB" w:rsidP="00E96ACB">
      <w:pPr>
        <w:rPr>
          <w:lang w:val="es-ES"/>
        </w:rPr>
      </w:pPr>
      <w:r w:rsidRPr="00BE5016">
        <w:rPr>
          <w:shd w:val="clear" w:color="auto" w:fill="D6E3BC" w:themeFill="accent3" w:themeFillTint="66"/>
          <w:lang w:val="es-ES"/>
        </w:rPr>
        <w:t>Desarrollo de Software de Código Abierto:</w:t>
      </w:r>
      <w:r w:rsidRPr="00E96ACB">
        <w:rPr>
          <w:lang w:val="es-ES"/>
        </w:rPr>
        <w:t xml:space="preserve"> Contribuyo a proyectos en GitHub, colaborando con otros desarrolladores para mejorar herramientas y librerías populares.</w:t>
      </w:r>
    </w:p>
    <w:p w:rsidR="00E96ACB" w:rsidRPr="00E96ACB" w:rsidRDefault="00E96ACB" w:rsidP="00E96ACB">
      <w:pPr>
        <w:rPr>
          <w:lang w:val="es-ES"/>
        </w:rPr>
      </w:pPr>
      <w:r w:rsidRPr="00BE5016">
        <w:rPr>
          <w:shd w:val="clear" w:color="auto" w:fill="D6E3BC" w:themeFill="accent3" w:themeFillTint="66"/>
          <w:lang w:val="es-ES"/>
        </w:rPr>
        <w:t>Deportes al Aire Libre:</w:t>
      </w:r>
      <w:r w:rsidRPr="00E96ACB">
        <w:rPr>
          <w:lang w:val="es-ES"/>
        </w:rPr>
        <w:t xml:space="preserve"> Disfruto del senderismo y el ciclismo de montaña, actividades que practico regularmente para mantener un equilibrio entre el trabajo y la vida personal.</w:t>
      </w:r>
    </w:p>
    <w:p w:rsidR="00E96ACB" w:rsidRPr="00E96ACB" w:rsidRDefault="00E96ACB" w:rsidP="00E96ACB">
      <w:pPr>
        <w:rPr>
          <w:lang w:val="es-ES"/>
        </w:rPr>
      </w:pPr>
      <w:r w:rsidRPr="00BE5016">
        <w:rPr>
          <w:shd w:val="clear" w:color="auto" w:fill="D6E3BC" w:themeFill="accent3" w:themeFillTint="66"/>
          <w:lang w:val="es-ES"/>
        </w:rPr>
        <w:t>Tecnología de Innovación:</w:t>
      </w:r>
      <w:r w:rsidRPr="00E96ACB">
        <w:rPr>
          <w:lang w:val="es-ES"/>
        </w:rPr>
        <w:t xml:space="preserve"> Me apasiona explorar nuevas tendencias tecnológicas como la inteligencia artificial y el desarrollo de aplicaciones móviles.</w:t>
      </w:r>
    </w:p>
    <w:p w:rsidR="001B2434" w:rsidRPr="00BE41B0" w:rsidRDefault="00E96ACB" w:rsidP="00E96ACB">
      <w:pPr>
        <w:rPr>
          <w:lang w:val="es-ES"/>
        </w:rPr>
      </w:pPr>
      <w:r w:rsidRPr="00BE5016">
        <w:rPr>
          <w:shd w:val="clear" w:color="auto" w:fill="D6E3BC" w:themeFill="accent3" w:themeFillTint="66"/>
          <w:lang w:val="es-ES"/>
        </w:rPr>
        <w:t>Fotografía:</w:t>
      </w:r>
      <w:r w:rsidRPr="00E96ACB">
        <w:rPr>
          <w:lang w:val="es-ES"/>
        </w:rPr>
        <w:t xml:space="preserve"> Practico la fotografía como un hobby, lo que me ayuda a mantener una perspectiva creativa tanto en mi vida profesional como personal.</w:t>
      </w:r>
    </w:p>
    <w:sectPr w:rsidR="001B2434" w:rsidRPr="00BE4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90A19"/>
    <w:multiLevelType w:val="hybridMultilevel"/>
    <w:tmpl w:val="1EDE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509CD"/>
    <w:multiLevelType w:val="hybridMultilevel"/>
    <w:tmpl w:val="A576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1EC4"/>
    <w:rsid w:val="0015074B"/>
    <w:rsid w:val="001B2434"/>
    <w:rsid w:val="00244DE1"/>
    <w:rsid w:val="0029639D"/>
    <w:rsid w:val="00326F90"/>
    <w:rsid w:val="003470EB"/>
    <w:rsid w:val="003F5F8F"/>
    <w:rsid w:val="004E440D"/>
    <w:rsid w:val="00591924"/>
    <w:rsid w:val="005A34B5"/>
    <w:rsid w:val="006F32CB"/>
    <w:rsid w:val="00AA1D8D"/>
    <w:rsid w:val="00B47730"/>
    <w:rsid w:val="00BA4BD1"/>
    <w:rsid w:val="00BE41B0"/>
    <w:rsid w:val="00BE5016"/>
    <w:rsid w:val="00C65D2F"/>
    <w:rsid w:val="00CB0664"/>
    <w:rsid w:val="00D92CC6"/>
    <w:rsid w:val="00DF5C88"/>
    <w:rsid w:val="00E61519"/>
    <w:rsid w:val="00E86985"/>
    <w:rsid w:val="00E90D58"/>
    <w:rsid w:val="00E96A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CDE9101-A7E0-4D1F-A33E-258D41F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9D5BA-9057-4AA7-8711-1A45A4F1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647</Words>
  <Characters>3692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</cp:lastModifiedBy>
  <cp:revision>18</cp:revision>
  <dcterms:created xsi:type="dcterms:W3CDTF">2024-08-10T21:34:00Z</dcterms:created>
  <dcterms:modified xsi:type="dcterms:W3CDTF">2024-09-04T21:48:00Z</dcterms:modified>
  <cp:category/>
</cp:coreProperties>
</file>